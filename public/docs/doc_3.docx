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Dummy Document 1</w:t>
      </w:r>
    </w:p>
    <w:p>
      <w:r>
        <w:t>This is a sample document with placeholder text for testing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