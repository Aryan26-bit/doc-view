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940"/>
        <w:spacing w:after="0"/>
        <w:rPr>
          <w:sz w:val="20"/>
          <w:szCs w:val="20"/>
          <w:color w:val="auto"/>
        </w:rPr>
      </w:pPr>
      <w:r>
        <w:rPr>
          <w:rFonts w:ascii="Calibri" w:cs="Calibri" w:eastAsia="Calibri" w:hAnsi="Calibri"/>
          <w:sz w:val="40"/>
          <w:szCs w:val="40"/>
          <w:u w:val="single" w:color="auto"/>
          <w:color w:val="C45911"/>
        </w:rPr>
        <w:t>Dummy DATA File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4" w:lineRule="exact"/>
        <w:rPr>
          <w:sz w:val="24"/>
          <w:szCs w:val="24"/>
          <w:color w:val="auto"/>
        </w:rPr>
      </w:pPr>
    </w:p>
    <w:p>
      <w:pPr>
        <w:ind w:right="280"/>
        <w:spacing w:after="0" w:line="253" w:lineRule="auto"/>
        <w:rPr>
          <w:sz w:val="20"/>
          <w:szCs w:val="20"/>
          <w:color w:val="auto"/>
        </w:rPr>
      </w:pPr>
      <w:r>
        <w:rPr>
          <w:rFonts w:ascii="Calibri" w:cs="Calibri" w:eastAsia="Calibri" w:hAnsi="Calibri"/>
          <w:sz w:val="32"/>
          <w:szCs w:val="32"/>
          <w:b w:val="1"/>
          <w:bCs w:val="1"/>
          <w:color w:val="auto"/>
        </w:rPr>
        <w:t>Lorem Ipsum</w:t>
      </w:r>
      <w:r>
        <w:rPr>
          <w:rFonts w:ascii="Calibri" w:cs="Calibri" w:eastAsia="Calibri" w:hAnsi="Calibri"/>
          <w:sz w:val="32"/>
          <w:szCs w:val="32"/>
          <w:color w:val="auto"/>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w="12240" w:h="15840" w:orient="portrait"/>
      <w:cols w:equalWidth="0" w:num="1">
        <w:col w:w="9360"/>
      </w:cols>
      <w:pgMar w:left="1440" w:top="143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2025-03-02T19:05:41Z</dcterms:created>
  <dcterms:modified xsi:type="dcterms:W3CDTF">2025-03-02T19:05:41Z</dcterms:modified>
</cp:coreProperties>
</file>